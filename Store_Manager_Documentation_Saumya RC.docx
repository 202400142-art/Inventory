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c0504d"/>
          <w:sz w:val="56"/>
          <w:szCs w:val="56"/>
        </w:rPr>
      </w:pPr>
      <w:r w:rsidDel="00000000" w:rsidR="00000000" w:rsidRPr="00000000">
        <w:rPr>
          <w:sz w:val="56"/>
          <w:szCs w:val="56"/>
          <w:rtl w:val="0"/>
        </w:rPr>
        <w:t xml:space="preserve">          PROJECT DOCUMENTATION</w:t>
      </w:r>
      <w:r w:rsidDel="00000000" w:rsidR="00000000" w:rsidRPr="00000000">
        <w:rPr>
          <w:rtl w:val="0"/>
        </w:rPr>
      </w:r>
    </w:p>
    <w:p w:rsidR="00000000" w:rsidDel="00000000" w:rsidP="00000000" w:rsidRDefault="00000000" w:rsidRPr="00000000" w14:paraId="00000002">
      <w:pPr>
        <w:rPr>
          <w:color w:val="0d0d0d"/>
          <w:sz w:val="24"/>
          <w:szCs w:val="24"/>
        </w:rPr>
      </w:pPr>
      <w:r w:rsidDel="00000000" w:rsidR="00000000" w:rsidRPr="00000000">
        <w:rPr>
          <w:color w:val="0d0d0d"/>
          <w:sz w:val="24"/>
          <w:szCs w:val="24"/>
          <w:rtl w:val="0"/>
        </w:rPr>
        <w:t xml:space="preserve">      </w:t>
      </w:r>
      <w:r w:rsidDel="00000000" w:rsidR="00000000" w:rsidRPr="00000000">
        <w:rPr>
          <w:b w:val="1"/>
          <w:sz w:val="24"/>
          <w:szCs w:val="24"/>
          <w:rtl w:val="0"/>
        </w:rPr>
        <w:t xml:space="preserve">                                 STORE MANAGER : KEEP TRACK OF INVENTORY</w:t>
      </w:r>
      <w:r w:rsidDel="00000000" w:rsidR="00000000" w:rsidRPr="00000000">
        <w:rPr>
          <w:rtl w:val="0"/>
        </w:rPr>
      </w:r>
    </w:p>
    <w:p w:rsidR="00000000" w:rsidDel="00000000" w:rsidP="00000000" w:rsidRDefault="00000000" w:rsidRPr="00000000" w14:paraId="00000003">
      <w:pPr>
        <w:pStyle w:val="Heading2"/>
        <w:rPr>
          <w:color w:val="366091"/>
          <w:sz w:val="24"/>
          <w:szCs w:val="24"/>
        </w:rPr>
      </w:pPr>
      <w:r w:rsidDel="00000000" w:rsidR="00000000" w:rsidRPr="00000000">
        <w:rPr>
          <w:color w:val="366091"/>
          <w:sz w:val="28"/>
          <w:szCs w:val="28"/>
          <w:rtl w:val="0"/>
        </w:rPr>
        <w:t xml:space="preserve">1. INTRODUCTION</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Project Title</w:t>
      </w:r>
      <w:r w:rsidDel="00000000" w:rsidR="00000000" w:rsidRPr="00000000">
        <w:rPr>
          <w:rtl w:val="0"/>
        </w:rPr>
        <w:t xml:space="preserve"> : Store Manager – Keep Track of Inventory</w:t>
      </w:r>
    </w:p>
    <w:p w:rsidR="00000000" w:rsidDel="00000000" w:rsidP="00000000" w:rsidRDefault="00000000" w:rsidRPr="00000000" w14:paraId="00000006">
      <w:pPr>
        <w:rPr/>
      </w:pPr>
      <w:r w:rsidDel="00000000" w:rsidR="00000000" w:rsidRPr="00000000">
        <w:rPr>
          <w:b w:val="1"/>
          <w:rtl w:val="0"/>
        </w:rPr>
        <w:t xml:space="preserve">Team ID</w:t>
      </w:r>
      <w:r w:rsidDel="00000000" w:rsidR="00000000" w:rsidRPr="00000000">
        <w:rPr>
          <w:rtl w:val="0"/>
        </w:rPr>
        <w:t xml:space="preserve"> :  NM2025TMID29939</w:t>
      </w:r>
    </w:p>
    <w:p w:rsidR="00000000" w:rsidDel="00000000" w:rsidP="00000000" w:rsidRDefault="00000000" w:rsidRPr="00000000" w14:paraId="00000007">
      <w:pPr>
        <w:rPr/>
      </w:pPr>
      <w:r w:rsidDel="00000000" w:rsidR="00000000" w:rsidRPr="00000000">
        <w:rPr>
          <w:b w:val="1"/>
          <w:rtl w:val="0"/>
        </w:rPr>
        <w:t xml:space="preserve">TEAM</w:t>
      </w:r>
      <w:r w:rsidDel="00000000" w:rsidR="00000000" w:rsidRPr="00000000">
        <w:rPr>
          <w:rtl w:val="0"/>
        </w:rPr>
        <w:t xml:space="preserve"> </w:t>
      </w:r>
      <w:r w:rsidDel="00000000" w:rsidR="00000000" w:rsidRPr="00000000">
        <w:rPr>
          <w:b w:val="1"/>
          <w:rtl w:val="0"/>
        </w:rPr>
        <w:t xml:space="preserve">LEADER</w:t>
      </w:r>
      <w:r w:rsidDel="00000000" w:rsidR="00000000" w:rsidRPr="00000000">
        <w:rPr>
          <w:rtl w:val="0"/>
        </w:rPr>
        <w:t xml:space="preserve"> : Saumya</w:t>
      </w:r>
      <w:r w:rsidDel="00000000" w:rsidR="00000000" w:rsidRPr="00000000">
        <w:rPr>
          <w:b w:val="1"/>
          <w:rtl w:val="0"/>
        </w:rPr>
        <w:t xml:space="preserve"> </w:t>
      </w:r>
      <w:r w:rsidDel="00000000" w:rsidR="00000000" w:rsidRPr="00000000">
        <w:rPr>
          <w:rtl w:val="0"/>
        </w:rPr>
        <w:t xml:space="preserve">R C </w:t>
      </w:r>
      <w:r w:rsidDel="00000000" w:rsidR="00000000" w:rsidRPr="00000000">
        <w:rPr>
          <w:b w:val="1"/>
          <w:rtl w:val="0"/>
        </w:rPr>
        <w:t xml:space="preserve">(Mail ID</w:t>
      </w:r>
      <w:r w:rsidDel="00000000" w:rsidR="00000000" w:rsidRPr="00000000">
        <w:rPr>
          <w:rtl w:val="0"/>
        </w:rPr>
        <w:t xml:space="preserve">: [202400142@sigc.edu]</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TEAM MEMBERS</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   Ponmani B </w:t>
      </w:r>
      <w:r w:rsidDel="00000000" w:rsidR="00000000" w:rsidRPr="00000000">
        <w:rPr>
          <w:b w:val="1"/>
          <w:rtl w:val="0"/>
        </w:rPr>
        <w:t xml:space="preserve">(Mail ID</w:t>
      </w:r>
      <w:r w:rsidDel="00000000" w:rsidR="00000000" w:rsidRPr="00000000">
        <w:rPr>
          <w:rtl w:val="0"/>
        </w:rPr>
        <w:t xml:space="preserve">: [202400592@sigc.edu]</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   Shabrin Maxmeela G </w:t>
      </w:r>
      <w:r w:rsidDel="00000000" w:rsidR="00000000" w:rsidRPr="00000000">
        <w:rPr>
          <w:b w:val="1"/>
          <w:rtl w:val="0"/>
        </w:rPr>
        <w:t xml:space="preserve">(Mail ID</w:t>
      </w:r>
      <w:r w:rsidDel="00000000" w:rsidR="00000000" w:rsidRPr="00000000">
        <w:rPr>
          <w:rtl w:val="0"/>
        </w:rPr>
        <w:t xml:space="preserve">: [202400681sigc.edu]</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   Nathiya P </w:t>
      </w:r>
      <w:r w:rsidDel="00000000" w:rsidR="00000000" w:rsidRPr="00000000">
        <w:rPr>
          <w:b w:val="1"/>
          <w:rtl w:val="0"/>
        </w:rPr>
        <w:t xml:space="preserve">(Mail ID</w:t>
      </w:r>
      <w:r w:rsidDel="00000000" w:rsidR="00000000" w:rsidRPr="00000000">
        <w:rPr>
          <w:rtl w:val="0"/>
        </w:rPr>
        <w:t xml:space="preserve">: [202400370@sigc.edu]</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C">
      <w:pPr>
        <w:pStyle w:val="Heading2"/>
        <w:rPr>
          <w:color w:val="366091"/>
        </w:rPr>
      </w:pPr>
      <w:r w:rsidDel="00000000" w:rsidR="00000000" w:rsidRPr="00000000">
        <w:rPr>
          <w:color w:val="366091"/>
          <w:rtl w:val="0"/>
        </w:rPr>
        <w:t xml:space="preserve">2. PROJECT OVERVIEW</w:t>
      </w:r>
    </w:p>
    <w:p w:rsidR="00000000" w:rsidDel="00000000" w:rsidP="00000000" w:rsidRDefault="00000000" w:rsidRPr="00000000" w14:paraId="0000000D">
      <w:pPr>
        <w:rPr>
          <w:b w:val="1"/>
        </w:rPr>
      </w:pPr>
      <w:r w:rsidDel="00000000" w:rsidR="00000000" w:rsidRPr="00000000">
        <w:rPr>
          <w:b w:val="1"/>
          <w:rtl w:val="0"/>
        </w:rPr>
        <w:t xml:space="preserve">    </w:t>
      </w:r>
    </w:p>
    <w:p w:rsidR="00000000" w:rsidDel="00000000" w:rsidP="00000000" w:rsidRDefault="00000000" w:rsidRPr="00000000" w14:paraId="0000000E">
      <w:pPr>
        <w:rPr/>
      </w:pPr>
      <w:r w:rsidDel="00000000" w:rsidR="00000000" w:rsidRPr="00000000">
        <w:rPr>
          <w:b w:val="1"/>
          <w:rtl w:val="0"/>
        </w:rPr>
        <w:t xml:space="preserve">  PURPOSE:</w:t>
        <w:br w:type="textWrapping"/>
        <w:br w:type="textWrapping"/>
      </w:r>
      <w:r w:rsidDel="00000000" w:rsidR="00000000" w:rsidRPr="00000000">
        <w:rPr>
          <w:rtl w:val="0"/>
        </w:rPr>
        <w:t xml:space="preserve">The Store Manager project is designed to help businesses keep track of their inventory efficiently. It allows managers to monitor stock levels, manage products, and generate detailed reports, thus reducing human errors and saving time.</w:t>
      </w:r>
    </w:p>
    <w:p w:rsidR="00000000" w:rsidDel="00000000" w:rsidP="00000000" w:rsidRDefault="00000000" w:rsidRPr="00000000" w14:paraId="0000000F">
      <w:pPr>
        <w:rPr/>
      </w:pPr>
      <w:r w:rsidDel="00000000" w:rsidR="00000000" w:rsidRPr="00000000">
        <w:rPr>
          <w:rtl w:val="0"/>
        </w:rPr>
        <w:t xml:space="preserve">FEATURES: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Product management – Add, update, and delete items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Real-time stock monitoring</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Low stock alerts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Generate sales and inventory reports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Admin control panel for managing products and users</w:t>
      </w:r>
    </w:p>
    <w:p w:rsidR="00000000" w:rsidDel="00000000" w:rsidP="00000000" w:rsidRDefault="00000000" w:rsidRPr="00000000" w14:paraId="00000015">
      <w:pPr>
        <w:pStyle w:val="Heading2"/>
        <w:rPr>
          <w:color w:val="366091"/>
        </w:rPr>
      </w:pPr>
      <w:r w:rsidDel="00000000" w:rsidR="00000000" w:rsidRPr="00000000">
        <w:rPr>
          <w:color w:val="366091"/>
          <w:rtl w:val="0"/>
        </w:rPr>
        <w:t xml:space="preserve">3. ARCHITECTURE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FRONTEND: React.js with Bootstrap and Material UI</w:t>
      </w:r>
    </w:p>
    <w:p w:rsidR="00000000" w:rsidDel="00000000" w:rsidP="00000000" w:rsidRDefault="00000000" w:rsidRPr="00000000" w14:paraId="00000018">
      <w:pPr>
        <w:rPr/>
      </w:pPr>
      <w:r w:rsidDel="00000000" w:rsidR="00000000" w:rsidRPr="00000000">
        <w:rPr>
          <w:rtl w:val="0"/>
        </w:rPr>
        <w:t xml:space="preserve">BACKEND: Node.js and Express.js for server logic and APIs</w:t>
      </w:r>
    </w:p>
    <w:p w:rsidR="00000000" w:rsidDel="00000000" w:rsidP="00000000" w:rsidRDefault="00000000" w:rsidRPr="00000000" w14:paraId="00000019">
      <w:pPr>
        <w:rPr/>
      </w:pPr>
      <w:r w:rsidDel="00000000" w:rsidR="00000000" w:rsidRPr="00000000">
        <w:rPr>
          <w:rtl w:val="0"/>
        </w:rPr>
        <w:t xml:space="preserve">DATABASE: MongoDB for storing products, users, and transactions</w:t>
      </w:r>
    </w:p>
    <w:p w:rsidR="00000000" w:rsidDel="00000000" w:rsidP="00000000" w:rsidRDefault="00000000" w:rsidRPr="00000000" w14:paraId="0000001A">
      <w:pPr>
        <w:pStyle w:val="Heading2"/>
        <w:rPr>
          <w:color w:val="366091"/>
        </w:rPr>
      </w:pPr>
      <w:r w:rsidDel="00000000" w:rsidR="00000000" w:rsidRPr="00000000">
        <w:rPr>
          <w:color w:val="366091"/>
          <w:rtl w:val="0"/>
        </w:rPr>
        <w:t xml:space="preserve">4. SETUP INFORMATION</w:t>
      </w:r>
    </w:p>
    <w:p w:rsidR="00000000" w:rsidDel="00000000" w:rsidP="00000000" w:rsidRDefault="00000000" w:rsidRPr="00000000" w14:paraId="0000001B">
      <w:pPr>
        <w:pStyle w:val="Heading2"/>
        <w:rPr>
          <w:color w:val="366091"/>
        </w:rPr>
      </w:pPr>
      <w:r w:rsidDel="00000000" w:rsidR="00000000" w:rsidRPr="00000000">
        <w:rPr>
          <w:rtl w:val="0"/>
        </w:rPr>
        <w:t xml:space="preserve">Prerequisites:</w:t>
        <w:br w:type="textWrapping"/>
        <w:t xml:space="preserve">- Node.js</w:t>
        <w:br w:type="textWrapping"/>
        <w:t xml:space="preserve">- MongoDB</w:t>
        <w:br w:type="textWrapping"/>
        <w:t xml:space="preserve">- Git</w:t>
        <w:br w:type="textWrapping"/>
        <w:t xml:space="preserve">- React.js</w:t>
        <w:br w:type="textWrapping"/>
        <w:t xml:space="preserve">- Express.js</w:t>
        <w:br w:type="textWrapping"/>
        <w:t xml:space="preserve">- Mongoose</w:t>
        <w:br w:type="textWrapping"/>
        <w:t xml:space="preserve">- Visual Studio Code</w:t>
        <w:br w:type="textWrapp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Installation Steps:</w:t>
        <w:br w:type="textWrapping"/>
        <w:t xml:space="preserve"># Clone the repository  git clone &lt;repo-link&gt;</w:t>
        <w:br w:type="textWrapping"/>
        <w:t xml:space="preserve"># Install client dependencies  cd client  npm install</w:t>
        <w:br w:type="textWrapping"/>
        <w:t xml:space="preserve"># Install server dependencies  cd ../server  npm install</w:t>
      </w:r>
    </w:p>
    <w:p w:rsidR="00000000" w:rsidDel="00000000" w:rsidP="00000000" w:rsidRDefault="00000000" w:rsidRPr="00000000" w14:paraId="0000001D">
      <w:pPr>
        <w:pStyle w:val="Heading2"/>
        <w:rPr>
          <w:color w:val="366091"/>
        </w:rPr>
      </w:pPr>
      <w:r w:rsidDel="00000000" w:rsidR="00000000" w:rsidRPr="00000000">
        <w:rPr>
          <w:color w:val="366091"/>
          <w:rtl w:val="0"/>
        </w:rPr>
        <w:t xml:space="preserve">5. FOLDER STRUCTURE</w:t>
      </w:r>
    </w:p>
    <w:p w:rsidR="00000000" w:rsidDel="00000000" w:rsidP="00000000" w:rsidRDefault="00000000" w:rsidRPr="00000000" w14:paraId="0000001E">
      <w:pPr>
        <w:rPr/>
      </w:pPr>
      <w:r w:rsidDel="00000000" w:rsidR="00000000" w:rsidRPr="00000000">
        <w:rPr>
          <w:rtl w:val="0"/>
        </w:rPr>
        <w:br w:type="textWrapping"/>
        <w:t xml:space="preserve">Store-Manager/</w:t>
        <w:br w:type="textWrapping"/>
        <w:t xml:space="preserve">│-- client/        # React frontend</w:t>
        <w:br w:type="textWrapping"/>
        <w:t xml:space="preserve">│   └── components/</w:t>
        <w:br w:type="textWrapping"/>
        <w:t xml:space="preserve">│   └── pages/</w:t>
        <w:br w:type="textWrapping"/>
        <w:t xml:space="preserve">│-- server/        # Node.js backend</w:t>
        <w:br w:type="textWrapping"/>
        <w:t xml:space="preserve">│   └── routes/</w:t>
        <w:br w:type="textWrapping"/>
        <w:t xml:space="preserve">│   └── models/</w:t>
        <w:br w:type="textWrapping"/>
        <w:t xml:space="preserve">│   └── controllers/</w:t>
        <w:br w:type="textWrapping"/>
      </w:r>
    </w:p>
    <w:p w:rsidR="00000000" w:rsidDel="00000000" w:rsidP="00000000" w:rsidRDefault="00000000" w:rsidRPr="00000000" w14:paraId="0000001F">
      <w:pPr>
        <w:pStyle w:val="Heading2"/>
        <w:rPr>
          <w:color w:val="366091"/>
        </w:rPr>
      </w:pPr>
      <w:r w:rsidDel="00000000" w:rsidR="00000000" w:rsidRPr="00000000">
        <w:rPr>
          <w:color w:val="366091"/>
          <w:rtl w:val="0"/>
        </w:rPr>
        <w:t xml:space="preserve">6. RUNNING THE APPLICATION</w:t>
      </w:r>
    </w:p>
    <w:p w:rsidR="00000000" w:rsidDel="00000000" w:rsidP="00000000" w:rsidRDefault="00000000" w:rsidRPr="00000000" w14:paraId="00000020">
      <w:pPr>
        <w:rPr/>
      </w:pPr>
      <w:r w:rsidDel="00000000" w:rsidR="00000000" w:rsidRPr="00000000">
        <w:rPr>
          <w:rtl w:val="0"/>
        </w:rPr>
        <w:t xml:space="preserve">Frontend:</w:t>
        <w:br w:type="textWrapping"/>
        <w:t xml:space="preserve">    cd client</w:t>
        <w:br w:type="textWrapping"/>
        <w:t xml:space="preserve">    npm start</w:t>
        <w:br w:type="textWrapping"/>
        <w:br w:type="textWrapping"/>
        <w:t xml:space="preserve">Backend:</w:t>
        <w:br w:type="textWrapping"/>
        <w:t xml:space="preserve">    cd server</w:t>
        <w:br w:type="textWrapping"/>
        <w:t xml:space="preserve">    npm start</w:t>
        <w:br w:type="textWrapping"/>
        <w:br w:type="textWrapping"/>
        <w:t xml:space="preserve">Access:</w:t>
        <w:br w:type="textWrapping"/>
        <w:t xml:space="preserve">    Open browser → http://localhost:3000</w:t>
      </w:r>
    </w:p>
    <w:p w:rsidR="00000000" w:rsidDel="00000000" w:rsidP="00000000" w:rsidRDefault="00000000" w:rsidRPr="00000000" w14:paraId="00000021">
      <w:pPr>
        <w:pStyle w:val="Heading2"/>
        <w:rPr>
          <w:color w:val="366091"/>
        </w:rPr>
      </w:pPr>
      <w:r w:rsidDel="00000000" w:rsidR="00000000" w:rsidRPr="00000000">
        <w:rPr>
          <w:color w:val="366091"/>
          <w:rtl w:val="0"/>
        </w:rPr>
        <w:t xml:space="preserve">7. API DOCUMENTATION</w:t>
      </w:r>
    </w:p>
    <w:p w:rsidR="00000000" w:rsidDel="00000000" w:rsidP="00000000" w:rsidRDefault="00000000" w:rsidRPr="00000000" w14:paraId="00000022">
      <w:pPr>
        <w:rPr/>
      </w:pPr>
      <w:r w:rsidDel="00000000" w:rsidR="00000000" w:rsidRPr="00000000">
        <w:rPr>
          <w:rtl w:val="0"/>
        </w:rPr>
        <w:t xml:space="preserve">User APIs:</w:t>
        <w:br w:type="textWrapping"/>
        <w:br w:type="textWrapping"/>
        <w:t xml:space="preserve">/api/user/register</w:t>
        <w:br w:type="textWrapping"/>
        <w:br w:type="textWrapping"/>
        <w:t xml:space="preserve">/api/user/login</w:t>
        <w:br w:type="textWrapping"/>
      </w:r>
    </w:p>
    <w:p w:rsidR="00000000" w:rsidDel="00000000" w:rsidP="00000000" w:rsidRDefault="00000000" w:rsidRPr="00000000" w14:paraId="00000023">
      <w:pPr>
        <w:rPr/>
      </w:pPr>
      <w:r w:rsidDel="00000000" w:rsidR="00000000" w:rsidRPr="00000000">
        <w:rPr>
          <w:rtl w:val="0"/>
        </w:rPr>
        <w:t xml:space="preserve">Product APIs:</w:t>
        <w:br w:type="textWrapping"/>
        <w:br w:type="textWrapping"/>
        <w:t xml:space="preserve">/api/products/add</w:t>
        <w:br w:type="textWrapping"/>
        <w:br w:type="textWrapping"/>
        <w:t xml:space="preserve">/api/products/:id</w:t>
        <w:br w:type="textWrapping"/>
        <w:br w:type="textWrapping"/>
        <w:t xml:space="preserve">/api/products/update/:id</w:t>
        <w:br w:type="textWrapping"/>
        <w:br w:type="textWrapping"/>
        <w:t xml:space="preserve">/api/products/delete/:id</w:t>
        <w:br w:type="textWrapping"/>
      </w:r>
    </w:p>
    <w:p w:rsidR="00000000" w:rsidDel="00000000" w:rsidP="00000000" w:rsidRDefault="00000000" w:rsidRPr="00000000" w14:paraId="00000024">
      <w:pPr>
        <w:rPr/>
      </w:pPr>
      <w:r w:rsidDel="00000000" w:rsidR="00000000" w:rsidRPr="00000000">
        <w:rPr>
          <w:rtl w:val="0"/>
        </w:rPr>
        <w:t xml:space="preserve">Reports APIs:</w:t>
        <w:br w:type="textWrapping"/>
        <w:br w:type="textWrapping"/>
        <w:t xml:space="preserve">/api/reports/sales</w:t>
        <w:br w:type="textWrapping"/>
        <w:br w:type="textWrapping"/>
        <w:t xml:space="preserve">/api/reports/stock</w:t>
        <w:br w:type="textWrapping"/>
      </w:r>
    </w:p>
    <w:p w:rsidR="00000000" w:rsidDel="00000000" w:rsidP="00000000" w:rsidRDefault="00000000" w:rsidRPr="00000000" w14:paraId="00000025">
      <w:pPr>
        <w:pStyle w:val="Heading2"/>
        <w:rPr>
          <w:color w:val="366091"/>
        </w:rPr>
      </w:pPr>
      <w:r w:rsidDel="00000000" w:rsidR="00000000" w:rsidRPr="00000000">
        <w:rPr>
          <w:color w:val="366091"/>
          <w:rtl w:val="0"/>
        </w:rPr>
        <w:t xml:space="preserve">8. AUTHENTICATION</w:t>
      </w:r>
    </w:p>
    <w:p w:rsidR="00000000" w:rsidDel="00000000" w:rsidP="00000000" w:rsidRDefault="00000000" w:rsidRPr="00000000" w14:paraId="00000026">
      <w:pPr>
        <w:rPr/>
      </w:pPr>
      <w:r w:rsidDel="00000000" w:rsidR="00000000" w:rsidRPr="00000000">
        <w:rPr>
          <w:rtl w:val="0"/>
        </w:rPr>
        <w:t xml:space="preserve">🔐 JWT - based authentication for secure login</w:t>
        <w:br w:type="textWrapping"/>
        <w:t xml:space="preserve">🔐 Middleware protects private routes</w:t>
      </w:r>
    </w:p>
    <w:p w:rsidR="00000000" w:rsidDel="00000000" w:rsidP="00000000" w:rsidRDefault="00000000" w:rsidRPr="00000000" w14:paraId="00000027">
      <w:pPr>
        <w:pStyle w:val="Heading2"/>
        <w:rPr>
          <w:color w:val="366091"/>
        </w:rPr>
      </w:pPr>
      <w:r w:rsidDel="00000000" w:rsidR="00000000" w:rsidRPr="00000000">
        <w:rPr>
          <w:color w:val="366091"/>
          <w:rtl w:val="0"/>
        </w:rPr>
        <w:t xml:space="preserve">9. USER INTERFACE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Login Page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Dashboard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Inventory Management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Reports Page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Admin Panel 👩‍💼</w:t>
      </w:r>
    </w:p>
    <w:p w:rsidR="00000000" w:rsidDel="00000000" w:rsidP="00000000" w:rsidRDefault="00000000" w:rsidRPr="00000000" w14:paraId="0000002D">
      <w:pPr>
        <w:pStyle w:val="Heading2"/>
        <w:rPr>
          <w:color w:val="366091"/>
        </w:rPr>
      </w:pPr>
      <w:r w:rsidDel="00000000" w:rsidR="00000000" w:rsidRPr="00000000">
        <w:rPr>
          <w:color w:val="366091"/>
          <w:rtl w:val="0"/>
        </w:rPr>
        <w:t xml:space="preserve">10. TESTING</w:t>
      </w:r>
    </w:p>
    <w:p w:rsidR="00000000" w:rsidDel="00000000" w:rsidP="00000000" w:rsidRDefault="00000000" w:rsidRPr="00000000" w14:paraId="0000002E">
      <w:pPr>
        <w:rPr/>
      </w:pPr>
      <w:r w:rsidDel="00000000" w:rsidR="00000000" w:rsidRPr="00000000">
        <w:rPr>
          <w:rtl w:val="0"/>
        </w:rPr>
        <w:t xml:space="preserve">✔ Manual testing during each milestone</w:t>
        <w:br w:type="textWrapping"/>
        <w:t xml:space="preserve">✔ Tools: Postman for API testing, Chrome Dev Tools for frontend debugging</w:t>
      </w:r>
    </w:p>
    <w:p w:rsidR="00000000" w:rsidDel="00000000" w:rsidP="00000000" w:rsidRDefault="00000000" w:rsidRPr="00000000" w14:paraId="0000002F">
      <w:pPr>
        <w:pStyle w:val="Heading2"/>
        <w:rPr>
          <w:color w:val="366091"/>
        </w:rPr>
      </w:pPr>
      <w:r w:rsidDel="00000000" w:rsidR="00000000" w:rsidRPr="00000000">
        <w:rPr>
          <w:color w:val="366091"/>
          <w:rtl w:val="0"/>
        </w:rPr>
        <w:t xml:space="preserve">11. SCREENSHOTS / DEMO</w:t>
      </w:r>
    </w:p>
    <w:p w:rsidR="00000000" w:rsidDel="00000000" w:rsidP="00000000" w:rsidRDefault="00000000" w:rsidRPr="00000000" w14:paraId="00000030">
      <w:pPr>
        <w:rPr/>
      </w:pPr>
      <w:r w:rsidDel="00000000" w:rsidR="00000000" w:rsidRPr="00000000">
        <w:rPr>
          <w:rtl w:val="0"/>
        </w:rPr>
        <w:t xml:space="preserve">Demo link : </w:t>
      </w:r>
      <w:hyperlink r:id="rId7">
        <w:r w:rsidDel="00000000" w:rsidR="00000000" w:rsidRPr="00000000">
          <w:rPr>
            <w:color w:val="1155cc"/>
            <w:u w:val="single"/>
            <w:rtl w:val="0"/>
          </w:rPr>
          <w:t xml:space="preserve">https://drive.google.com/file/d/12C6xAru6vOw9Y0y1HsxGzva5I1IPy8gY/view?usp=drive_link</w:t>
        </w:r>
      </w:hyperlink>
      <w:r w:rsidDel="00000000" w:rsidR="00000000" w:rsidRPr="00000000">
        <w:rPr>
          <w:rtl w:val="0"/>
        </w:rPr>
      </w:r>
    </w:p>
    <w:p w:rsidR="00000000" w:rsidDel="00000000" w:rsidP="00000000" w:rsidRDefault="00000000" w:rsidRPr="00000000" w14:paraId="00000031">
      <w:pPr>
        <w:pStyle w:val="Heading2"/>
        <w:rPr>
          <w:color w:val="366091"/>
        </w:rPr>
      </w:pPr>
      <w:r w:rsidDel="00000000" w:rsidR="00000000" w:rsidRPr="00000000">
        <w:rPr>
          <w:color w:val="366091"/>
          <w:rtl w:val="0"/>
        </w:rPr>
        <w:t xml:space="preserve">12. KNOWN ISSUES</w:t>
      </w:r>
    </w:p>
    <w:p w:rsidR="00000000" w:rsidDel="00000000" w:rsidP="00000000" w:rsidRDefault="00000000" w:rsidRPr="00000000" w14:paraId="00000032">
      <w:pPr>
        <w:rPr/>
      </w:pPr>
      <w:r w:rsidDel="00000000" w:rsidR="00000000" w:rsidRPr="00000000">
        <w:rPr>
          <w:rtl w:val="0"/>
        </w:rPr>
        <w:t xml:space="preserve">⚠️ Currently does not support multiple store branches</w:t>
        <w:br w:type="textWrapping"/>
        <w:t xml:space="preserve">⚠️ Graphs may load slowly with large datasets</w:t>
      </w:r>
    </w:p>
    <w:p w:rsidR="00000000" w:rsidDel="00000000" w:rsidP="00000000" w:rsidRDefault="00000000" w:rsidRPr="00000000" w14:paraId="00000033">
      <w:pPr>
        <w:pStyle w:val="Heading2"/>
        <w:rPr>
          <w:color w:val="366091"/>
        </w:rPr>
      </w:pPr>
      <w:r w:rsidDel="00000000" w:rsidR="00000000" w:rsidRPr="00000000">
        <w:rPr>
          <w:color w:val="366091"/>
          <w:rtl w:val="0"/>
        </w:rPr>
        <w:t xml:space="preserve">13. FUTURE ENHANCEMENTS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Multi-branch store support</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Mobile app version</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Real-time push notifications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AI-driven demand forecasting</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Barcode/QR scanner integration</w:t>
      </w:r>
    </w:p>
    <w:p w:rsidR="00000000" w:rsidDel="00000000" w:rsidP="00000000" w:rsidRDefault="00000000" w:rsidRPr="00000000" w14:paraId="00000039">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0" w:right="936" w:firstLine="0"/>
        <w:jc w:val="left"/>
        <w:rPr>
          <w:rFonts w:ascii="Cambria" w:cs="Cambria" w:eastAsia="Cambria" w:hAnsi="Cambria"/>
          <w:b w:val="1"/>
          <w:i w:val="1"/>
          <w:smallCaps w:val="0"/>
          <w:strike w:val="0"/>
          <w:color w:val="4f81bd"/>
          <w:sz w:val="52"/>
          <w:szCs w:val="52"/>
          <w:u w:val="none"/>
          <w:shd w:fill="auto" w:val="clear"/>
          <w:vertAlign w:val="baseline"/>
        </w:rPr>
      </w:pPr>
      <w:r w:rsidDel="00000000" w:rsidR="00000000" w:rsidRPr="00000000">
        <w:rPr>
          <w:rFonts w:ascii="Cambria" w:cs="Cambria" w:eastAsia="Cambria" w:hAnsi="Cambria"/>
          <w:b w:val="1"/>
          <w:i w:val="1"/>
          <w:smallCaps w:val="0"/>
          <w:strike w:val="0"/>
          <w:color w:val="4f81bd"/>
          <w:sz w:val="52"/>
          <w:szCs w:val="52"/>
          <w:u w:val="none"/>
          <w:shd w:fill="auto" w:val="clear"/>
          <w:vertAlign w:val="baseline"/>
          <w:rtl w:val="0"/>
        </w:rPr>
        <w:br w:type="textWrapping"/>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0" w:right="936" w:firstLine="0"/>
        <w:jc w:val="left"/>
        <w:rPr>
          <w:rFonts w:ascii="Cambria" w:cs="Cambria" w:eastAsia="Cambria" w:hAnsi="Cambria"/>
          <w:b w:val="1"/>
          <w:i w:val="1"/>
          <w:smallCaps w:val="0"/>
          <w:strike w:val="0"/>
          <w:color w:val="4f81bd"/>
          <w:sz w:val="52"/>
          <w:szCs w:val="52"/>
          <w:u w:val="none"/>
          <w:shd w:fill="auto" w:val="clear"/>
          <w:vertAlign w:val="baseline"/>
        </w:rPr>
      </w:pPr>
      <w:r w:rsidDel="00000000" w:rsidR="00000000" w:rsidRPr="00000000">
        <w:rPr>
          <w:rFonts w:ascii="Cambria" w:cs="Cambria" w:eastAsia="Cambria" w:hAnsi="Cambria"/>
          <w:b w:val="1"/>
          <w:i w:val="1"/>
          <w:smallCaps w:val="0"/>
          <w:strike w:val="0"/>
          <w:color w:val="4f81bd"/>
          <w:sz w:val="52"/>
          <w:szCs w:val="52"/>
          <w:u w:val="none"/>
          <w:shd w:fill="auto" w:val="clear"/>
          <w:vertAlign w:val="baseline"/>
          <w:rtl w:val="0"/>
        </w:rPr>
        <w:t xml:space="preserve">                  THANK YOU</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12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ind w:left="360"/>
      <w:contextualSpacing w:val="1"/>
    </w:pPr>
  </w:style>
  <w:style w:type="paragraph" w:styleId="ListContinue2">
    <w:name w:val="List Continue 2"/>
    <w:basedOn w:val="Normal"/>
    <w:uiPriority w:val="99"/>
    <w:unhideWhenUsed w:val="1"/>
    <w:rsid w:val="0029639D"/>
    <w:pPr>
      <w:ind w:left="720"/>
      <w:contextualSpacing w:val="1"/>
    </w:pPr>
  </w:style>
  <w:style w:type="paragraph" w:styleId="ListContinue3">
    <w:name w:val="List Continue 3"/>
    <w:basedOn w:val="Normal"/>
    <w:uiPriority w:val="99"/>
    <w:unhideWhenUsed w:val="1"/>
    <w:rsid w:val="0029639D"/>
    <w:pPr>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2C6xAru6vOw9Y0y1HsxGzva5I1IPy8gY/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71UxKzrw/cjSiDVCJYNYD1a0Fw==">CgMxLjA4AHIhMVhPREY3SE1PdGpRSjFKd0c2bGcwVHlnNWUxVWJPWHRr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2025-09-13T07:14:00Z</dcterms:created>
  <dc:creator>python-docx</dc:creator>
</cp:coreProperties>
</file>